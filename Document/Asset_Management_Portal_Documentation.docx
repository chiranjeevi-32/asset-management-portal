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Asset Management Portal</w:t>
      </w:r>
    </w:p>
    <w:p>
      <w:pPr>
        <w:pStyle w:val="Heading1"/>
      </w:pPr>
      <w:r>
        <w:t>1. Introduction</w:t>
      </w:r>
    </w:p>
    <w:p>
      <w:r>
        <w:t>The Asset Management Portal is a web-based application developed to streamline the management of organizational assets. It helps track asset details, monitor asset life cycles, and ensure proper resource allocation within an organization.</w:t>
      </w:r>
    </w:p>
    <w:p>
      <w:pPr>
        <w:pStyle w:val="Heading1"/>
      </w:pPr>
      <w:r>
        <w:t>2. Objective</w:t>
      </w:r>
    </w:p>
    <w:p>
      <w:r>
        <w:t>The primary objective of this project is to:</w:t>
      </w:r>
    </w:p>
    <w:p>
      <w:pPr>
        <w:pStyle w:val="ListBullet"/>
      </w:pPr>
      <w:r>
        <w:t>- Efficiently manage organizational assets.</w:t>
      </w:r>
    </w:p>
    <w:p>
      <w:pPr>
        <w:pStyle w:val="ListBullet"/>
      </w:pPr>
      <w:r>
        <w:t>- Maintain records of asset ownership, status, and location.</w:t>
      </w:r>
    </w:p>
    <w:p>
      <w:pPr>
        <w:pStyle w:val="ListBullet"/>
      </w:pPr>
      <w:r>
        <w:t>- Enable easy tracking, updating, and reporting of assets.</w:t>
      </w:r>
    </w:p>
    <w:p>
      <w:pPr>
        <w:pStyle w:val="Heading1"/>
      </w:pPr>
      <w:r>
        <w:t>3. Features</w:t>
      </w:r>
    </w:p>
    <w:p>
      <w:pPr>
        <w:pStyle w:val="ListBullet"/>
      </w:pPr>
      <w:r>
        <w:t>- User Authentication (Login/Logout)</w:t>
      </w:r>
    </w:p>
    <w:p>
      <w:pPr>
        <w:pStyle w:val="ListBullet"/>
      </w:pPr>
      <w:r>
        <w:t>- Add, Update, and Delete Assets</w:t>
      </w:r>
    </w:p>
    <w:p>
      <w:pPr>
        <w:pStyle w:val="ListBullet"/>
      </w:pPr>
      <w:r>
        <w:t>- Asset Assignment to Employees</w:t>
      </w:r>
    </w:p>
    <w:p>
      <w:pPr>
        <w:pStyle w:val="ListBullet"/>
      </w:pPr>
      <w:r>
        <w:t>- Asset Status Tracking (Available, In Use, Damaged, etc.)</w:t>
      </w:r>
    </w:p>
    <w:p>
      <w:pPr>
        <w:pStyle w:val="ListBullet"/>
      </w:pPr>
      <w:r>
        <w:t>- Search and Filter Assets</w:t>
      </w:r>
    </w:p>
    <w:p>
      <w:pPr>
        <w:pStyle w:val="ListBullet"/>
      </w:pPr>
      <w:r>
        <w:t>- Reporting and Dashboard View</w:t>
      </w:r>
    </w:p>
    <w:p>
      <w:pPr>
        <w:pStyle w:val="ListBullet"/>
      </w:pPr>
      <w:r>
        <w:t>- Role-based Access (Admin, User)</w:t>
      </w:r>
    </w:p>
    <w:p>
      <w:pPr>
        <w:pStyle w:val="Heading1"/>
      </w:pPr>
      <w:r>
        <w:t>4. Technologies Used</w:t>
      </w:r>
    </w:p>
    <w:p>
      <w:pPr>
        <w:pStyle w:val="ListBullet"/>
      </w:pPr>
      <w:r>
        <w:t>- Frontend: HTML, CSS, JavaScript</w:t>
      </w:r>
    </w:p>
    <w:p>
      <w:pPr>
        <w:pStyle w:val="ListBullet"/>
      </w:pPr>
      <w:r>
        <w:t>- Backend: Node.js / Django (Based on your project)</w:t>
      </w:r>
    </w:p>
    <w:p>
      <w:pPr>
        <w:pStyle w:val="ListBullet"/>
      </w:pPr>
      <w:r>
        <w:t>- Database: MySQL / MongoDB</w:t>
      </w:r>
    </w:p>
    <w:p>
      <w:pPr>
        <w:pStyle w:val="ListBullet"/>
      </w:pPr>
      <w:r>
        <w:t>- Tools: VS Code, GitHub</w:t>
      </w:r>
    </w:p>
    <w:p>
      <w:pPr>
        <w:pStyle w:val="Heading1"/>
      </w:pPr>
      <w:r>
        <w:t>5. System Architecture</w:t>
      </w:r>
    </w:p>
    <w:p>
      <w:r>
        <w:t>User Interface -&gt; API Layer -&gt; Database</w:t>
      </w:r>
    </w:p>
    <w:p>
      <w:r>
        <w:t>Admin can manage all assets.</w:t>
      </w:r>
    </w:p>
    <w:p>
      <w:r>
        <w:t>Users can view assigned assets.</w:t>
      </w:r>
    </w:p>
    <w:p>
      <w:r>
        <w:t>(You can add a diagram if you have one.)</w:t>
      </w:r>
    </w:p>
    <w:p>
      <w:pPr>
        <w:pStyle w:val="Heading1"/>
      </w:pPr>
      <w:r>
        <w:t>6. Modules</w:t>
      </w:r>
    </w:p>
    <w:p>
      <w:pPr>
        <w:pStyle w:val="ListBullet"/>
      </w:pPr>
      <w:r>
        <w:t>- User Management</w:t>
      </w:r>
    </w:p>
    <w:p>
      <w:pPr>
        <w:pStyle w:val="ListBullet"/>
      </w:pPr>
      <w:r>
        <w:t>- Asset Management</w:t>
      </w:r>
    </w:p>
    <w:p>
      <w:pPr>
        <w:pStyle w:val="ListBullet"/>
      </w:pPr>
      <w:r>
        <w:t>- Reporting Module</w:t>
      </w:r>
    </w:p>
    <w:p>
      <w:pPr>
        <w:pStyle w:val="ListBullet"/>
      </w:pPr>
      <w:r>
        <w:t>- Search Module</w:t>
      </w:r>
    </w:p>
    <w:p>
      <w:pPr>
        <w:pStyle w:val="Heading1"/>
      </w:pPr>
      <w:r>
        <w:t>7. Conclusion</w:t>
      </w:r>
    </w:p>
    <w:p>
      <w:r>
        <w:t>The Asset Management Portal improves efficiency in handling company assets by providing a centralized and transparent system. It reduces manual work and minimizes errors in asset tracking.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